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Raise a Pull Request Using a Forked Repository in GitHub UI</w:t>
      </w:r>
    </w:p>
    <w:p>
      <w:r>
        <w:t>This guide explains the step-by-step process for raising a pull request using a forked repository, focusing entirely on GitHub's UI.</w:t>
      </w:r>
    </w:p>
    <w:p>
      <w:pPr>
        <w:pStyle w:val="Heading2"/>
      </w:pPr>
      <w:r>
        <w:t>1. Fork the Repository</w:t>
      </w:r>
    </w:p>
    <w:p>
      <w:r>
        <w:t>1. Navigate to the original repository on GitHub.</w:t>
        <w:br/>
        <w:t>2. Click the 'Fork' button at the top-right corner of the page.</w:t>
        <w:br/>
        <w:t xml:space="preserve">   - This creates a copy of the repository under your GitHub account.</w:t>
      </w:r>
    </w:p>
    <w:p>
      <w:pPr>
        <w:pStyle w:val="Heading2"/>
      </w:pPr>
      <w:r>
        <w:t>2. Create a Branch in Your Fork</w:t>
      </w:r>
    </w:p>
    <w:p>
      <w:r>
        <w:t>1. Go to your forked repository under your GitHub account.</w:t>
        <w:br/>
        <w:t>2. In the top-left corner, click the branch dropdown (usually says 'main').</w:t>
        <w:br/>
        <w:t>3. Type a name for the new branch (e.g., 'update-param-file') and press Enter to create the branch.</w:t>
      </w:r>
    </w:p>
    <w:p>
      <w:pPr>
        <w:pStyle w:val="Heading2"/>
      </w:pPr>
      <w:r>
        <w:t>3. Modify the File in Your Fork</w:t>
      </w:r>
    </w:p>
    <w:p>
      <w:r>
        <w:t>1. Navigate to the file you need to change in your fork (e.g., a parameter file in the 'param' folder).</w:t>
        <w:br/>
        <w:t>2. Click the file name, and then click the 'Pencil (Edit)' icon in the top-right corner.</w:t>
        <w:br/>
        <w:t>3. Make the required changes in the file.</w:t>
        <w:br/>
        <w:t>4. Scroll down to the 'Commit changes' section:</w:t>
        <w:br/>
        <w:t xml:space="preserve">   - Enter a descriptive commit message (e.g., 'Updated parameter file for timeout setting').</w:t>
        <w:br/>
        <w:t xml:space="preserve">   - Ensure the 'Commit directly to the `&lt;branch_name&gt;` branch' option is selected.</w:t>
        <w:br/>
        <w:t>5. Click 'Commit changes'.</w:t>
      </w:r>
    </w:p>
    <w:p>
      <w:pPr>
        <w:pStyle w:val="Heading2"/>
      </w:pPr>
      <w:r>
        <w:t>4. Create a Pull Request</w:t>
      </w:r>
    </w:p>
    <w:p>
      <w:r>
        <w:t>1. Go to the original repository (the one you forked from).</w:t>
        <w:br/>
        <w:t>2. Click the 'Pull Requests' tab and then 'New Pull Request'.</w:t>
        <w:br/>
        <w:t>3. Set the following:</w:t>
        <w:br/>
        <w:t xml:space="preserve">   - Base Repository: Select the original repository.</w:t>
        <w:br/>
        <w:t xml:space="preserve">   - Base Branch: Choose the branch you want to merge into (usually 'main').</w:t>
        <w:br/>
        <w:t xml:space="preserve">   - Head Repository: Select your forked repository.</w:t>
        <w:br/>
        <w:t xml:space="preserve">   - Compare Branch: Choose the branch you created in your fork (e.g., 'update-param-file').</w:t>
        <w:br/>
        <w:t>4. Review the changes shown in the diff view to confirm your edits.</w:t>
        <w:br/>
        <w:t>5. Add a title and description for the pull request.</w:t>
        <w:br/>
        <w:t>6. Click 'Create Pull Request'.</w:t>
      </w:r>
    </w:p>
    <w:p>
      <w:pPr>
        <w:pStyle w:val="Heading2"/>
      </w:pPr>
      <w:r>
        <w:t>5. Sync Your Fork with the Original Repository (Optional but Recommended)</w:t>
      </w:r>
    </w:p>
    <w:p>
      <w:r>
        <w:t>If the original repository is updated frequently, you need to sync your fork to stay up-to-date before making further changes.</w:t>
        <w:br/>
        <w:br/>
        <w:t>1. Go to Your Forked Repository:</w:t>
        <w:br/>
        <w:t xml:space="preserve">   - GitHub will notify you at the top if your fork is behind the original repository.</w:t>
        <w:br/>
        <w:t xml:space="preserve">   - It will say something like: 'This branch is X commits behind &lt;upstream/main&gt;'.</w:t>
        <w:br/>
        <w:t>2. Click 'Fetch upstream'.</w:t>
        <w:br/>
        <w:t>3. Click 'Update branch' to sync your fork’s `main` branch with the original repository.</w:t>
      </w:r>
    </w:p>
    <w:p>
      <w:pPr>
        <w:pStyle w:val="Heading2"/>
      </w:pPr>
      <w:r>
        <w:t>6. Delete the Branch in Your Fork After the Pull Request is Merged</w:t>
      </w:r>
    </w:p>
    <w:p>
      <w:r>
        <w:t>Once your pull request is reviewed and merged into the original repository:</w:t>
        <w:br/>
        <w:t>1. Navigate back to your forked repository.</w:t>
        <w:br/>
        <w:t>2. Click the 'Branches' dropdown in your repository view.</w:t>
        <w:br/>
        <w:t>3. Find the branch you used for the pull request and click the 'Trash bin icon' to delete it.</w:t>
      </w:r>
    </w:p>
    <w:p>
      <w:pPr>
        <w:pStyle w:val="Heading2"/>
      </w:pPr>
      <w:r>
        <w:t>Summary</w:t>
      </w:r>
    </w:p>
    <w:p>
      <w:r>
        <w:t>1. Fork the original repository.</w:t>
        <w:br/>
        <w:t>2. Create a new branch in your fork.</w:t>
        <w:br/>
        <w:t>3. Make changes to the file(s) in your fork.</w:t>
        <w:br/>
        <w:t>4. Commit changes directly in the GitHub UI.</w:t>
        <w:br/>
        <w:t>5. Create a pull request from your fork to the original repository.</w:t>
        <w:br/>
        <w:t>6. Keep your fork updated with changes from the original repository (sync if needed).</w:t>
        <w:br/>
        <w:t>7. Delete branches in your fork after your pull request is merged.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